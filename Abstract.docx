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AC7C5" w14:textId="7D637E99" w:rsidR="009B3053" w:rsidRPr="009B3053" w:rsidRDefault="009B3053" w:rsidP="009B3053">
      <w:pPr>
        <w:pStyle w:val="Heading2"/>
        <w:ind w:left="-624" w:right="-624"/>
        <w:rPr>
          <w:sz w:val="28"/>
          <w:szCs w:val="28"/>
        </w:rPr>
      </w:pPr>
      <w:r w:rsidRPr="009B3053">
        <w:rPr>
          <w:sz w:val="28"/>
          <w:szCs w:val="28"/>
        </w:rPr>
        <w:t xml:space="preserve">                                                </w:t>
      </w:r>
      <w:r w:rsidRPr="009B3053">
        <w:rPr>
          <w:sz w:val="32"/>
          <w:szCs w:val="32"/>
        </w:rPr>
        <w:t>Project Abstract</w:t>
      </w:r>
    </w:p>
    <w:p w14:paraId="28BD097A" w14:textId="37EEA19D" w:rsidR="00BC3F07" w:rsidRPr="009B3053" w:rsidRDefault="00000000" w:rsidP="009B3053">
      <w:pPr>
        <w:pStyle w:val="Heading2"/>
        <w:ind w:left="-624" w:right="-624"/>
        <w:rPr>
          <w:sz w:val="28"/>
          <w:szCs w:val="28"/>
        </w:rPr>
      </w:pPr>
      <w:r w:rsidRPr="009B3053">
        <w:rPr>
          <w:sz w:val="28"/>
          <w:szCs w:val="28"/>
        </w:rPr>
        <w:t>Project Title</w:t>
      </w:r>
      <w:r w:rsidR="009B3053" w:rsidRPr="009B3053">
        <w:rPr>
          <w:sz w:val="28"/>
          <w:szCs w:val="28"/>
        </w:rPr>
        <w:t xml:space="preserve"> - </w:t>
      </w:r>
      <w:r w:rsidRPr="009B3053">
        <w:rPr>
          <w:sz w:val="28"/>
          <w:szCs w:val="28"/>
        </w:rPr>
        <w:t>Image Classification System</w:t>
      </w:r>
    </w:p>
    <w:p w14:paraId="5648EF88" w14:textId="5531626E" w:rsidR="00BC3F07" w:rsidRPr="009B3053" w:rsidRDefault="00000000" w:rsidP="009B3053">
      <w:pPr>
        <w:pStyle w:val="Heading2"/>
        <w:ind w:left="-624" w:right="-624"/>
        <w:rPr>
          <w:sz w:val="24"/>
          <w:szCs w:val="24"/>
        </w:rPr>
      </w:pPr>
      <w:r w:rsidRPr="009B3053">
        <w:rPr>
          <w:sz w:val="24"/>
          <w:szCs w:val="24"/>
        </w:rPr>
        <w:t>Domain</w:t>
      </w:r>
      <w:r w:rsidR="009B3053" w:rsidRPr="009B3053">
        <w:rPr>
          <w:sz w:val="24"/>
          <w:szCs w:val="24"/>
        </w:rPr>
        <w:t xml:space="preserve"> - </w:t>
      </w:r>
      <w:r w:rsidRPr="009B3053">
        <w:rPr>
          <w:sz w:val="24"/>
          <w:szCs w:val="24"/>
        </w:rPr>
        <w:t>Data Analytics | Machine Learning | Computer Vision</w:t>
      </w:r>
    </w:p>
    <w:p w14:paraId="471A2506" w14:textId="77777777" w:rsidR="00BC3F07" w:rsidRPr="009B3053" w:rsidRDefault="00000000" w:rsidP="009B3053">
      <w:pPr>
        <w:pStyle w:val="Heading2"/>
        <w:ind w:left="-624" w:right="-624"/>
        <w:rPr>
          <w:sz w:val="24"/>
          <w:szCs w:val="24"/>
        </w:rPr>
      </w:pPr>
      <w:r w:rsidRPr="009B3053">
        <w:rPr>
          <w:sz w:val="24"/>
          <w:szCs w:val="24"/>
        </w:rPr>
        <w:t>Objective</w:t>
      </w:r>
    </w:p>
    <w:p w14:paraId="510B313E" w14:textId="77777777" w:rsidR="00BC3F07" w:rsidRPr="009B3053" w:rsidRDefault="00000000" w:rsidP="009B3053">
      <w:pPr>
        <w:ind w:left="-624" w:right="-624"/>
      </w:pPr>
      <w:r w:rsidRPr="009B3053">
        <w:t>The primary objective of this project is to design and implement an image classification system that can accurately identify and categorize images into predefined classes using machine learning techniques. This project demonstrates the practical application of data analytics and artificial intelligence in solving real-world computer vision problems.</w:t>
      </w:r>
    </w:p>
    <w:p w14:paraId="356CFE1A" w14:textId="77777777" w:rsidR="00BC3F07" w:rsidRPr="009B3053" w:rsidRDefault="00000000" w:rsidP="009B3053">
      <w:pPr>
        <w:pStyle w:val="Heading2"/>
        <w:ind w:left="-624" w:right="-624"/>
        <w:rPr>
          <w:sz w:val="24"/>
          <w:szCs w:val="24"/>
        </w:rPr>
      </w:pPr>
      <w:r w:rsidRPr="009B3053">
        <w:rPr>
          <w:sz w:val="24"/>
          <w:szCs w:val="24"/>
        </w:rPr>
        <w:t>Technology Stack Used</w:t>
      </w:r>
    </w:p>
    <w:p w14:paraId="315CF879" w14:textId="77777777" w:rsidR="00BC3F07" w:rsidRPr="009B3053" w:rsidRDefault="00000000" w:rsidP="009B3053">
      <w:pPr>
        <w:ind w:left="-624" w:right="-624"/>
      </w:pPr>
      <w:r w:rsidRPr="009B3053">
        <w:t>- Programming Language: Python</w:t>
      </w:r>
      <w:r w:rsidRPr="009B3053">
        <w:br/>
        <w:t>- Libraries &amp; Frameworks: TensorFlow / Keras, OpenCV, NumPy, Pandas, Matplotlib</w:t>
      </w:r>
      <w:r w:rsidRPr="009B3053">
        <w:br/>
        <w:t>- Model Used: Convolutional Neural Network (CNN)</w:t>
      </w:r>
      <w:r w:rsidRPr="009B3053">
        <w:br/>
        <w:t>- Dataset: Custom/Standard (like CIFAR-10, MNIST, or ImageNet)</w:t>
      </w:r>
      <w:r w:rsidRPr="009B3053">
        <w:br/>
        <w:t>- Environment: Jupyter Notebook / Google Colab</w:t>
      </w:r>
    </w:p>
    <w:p w14:paraId="56B5094E" w14:textId="77777777" w:rsidR="00BC3F07" w:rsidRPr="009B3053" w:rsidRDefault="00000000" w:rsidP="009B3053">
      <w:pPr>
        <w:pStyle w:val="Heading2"/>
        <w:ind w:left="-624" w:right="-624"/>
        <w:rPr>
          <w:sz w:val="24"/>
          <w:szCs w:val="24"/>
        </w:rPr>
      </w:pPr>
      <w:r w:rsidRPr="009B3053">
        <w:rPr>
          <w:sz w:val="24"/>
          <w:szCs w:val="24"/>
        </w:rPr>
        <w:t>Working Mechanism</w:t>
      </w:r>
    </w:p>
    <w:p w14:paraId="7A32DCE2" w14:textId="77777777" w:rsidR="00BC3F07" w:rsidRPr="009B3053" w:rsidRDefault="00000000" w:rsidP="009B3053">
      <w:pPr>
        <w:ind w:left="-624" w:right="-624"/>
      </w:pPr>
      <w:r w:rsidRPr="009B3053">
        <w:t>1. Data Collection: Images are collected and labeled in specific categories.</w:t>
      </w:r>
      <w:r w:rsidRPr="009B3053">
        <w:br/>
        <w:t>2. Preprocessing: Images are resized, normalized, and augmented to improve model performance.</w:t>
      </w:r>
      <w:r w:rsidRPr="009B3053">
        <w:br/>
        <w:t>3. Model Building: A CNN model is built with convolutional, pooling, and dense layers to extract features.</w:t>
      </w:r>
      <w:r w:rsidRPr="009B3053">
        <w:br/>
        <w:t>4. Training &amp; Testing: Model is trained on labeled data and validated on a test set.</w:t>
      </w:r>
      <w:r w:rsidRPr="009B3053">
        <w:br/>
        <w:t>5. Prediction: The trained model predicts the class of unseen images with high accuracy.</w:t>
      </w:r>
    </w:p>
    <w:p w14:paraId="0C50CB5B" w14:textId="77777777" w:rsidR="00BC3F07" w:rsidRPr="009B3053" w:rsidRDefault="00000000" w:rsidP="009B3053">
      <w:pPr>
        <w:pStyle w:val="Heading2"/>
        <w:ind w:left="-624" w:right="-624"/>
        <w:rPr>
          <w:sz w:val="24"/>
          <w:szCs w:val="24"/>
        </w:rPr>
      </w:pPr>
      <w:r w:rsidRPr="009B3053">
        <w:rPr>
          <w:sz w:val="24"/>
          <w:szCs w:val="24"/>
        </w:rPr>
        <w:t>Key Features</w:t>
      </w:r>
    </w:p>
    <w:p w14:paraId="12962246" w14:textId="77777777" w:rsidR="00BC3F07" w:rsidRPr="009B3053" w:rsidRDefault="00000000" w:rsidP="009B3053">
      <w:pPr>
        <w:ind w:left="-624" w:right="-624"/>
      </w:pPr>
      <w:r w:rsidRPr="009B3053">
        <w:t>- High accuracy image classification</w:t>
      </w:r>
      <w:r w:rsidRPr="009B3053">
        <w:br/>
        <w:t>- Real-time image prediction support</w:t>
      </w:r>
      <w:r w:rsidRPr="009B3053">
        <w:br/>
        <w:t>- Scalable for multi-class categorization</w:t>
      </w:r>
      <w:r w:rsidRPr="009B3053">
        <w:br/>
        <w:t>- Visual analytics using graphs and confusion matrix</w:t>
      </w:r>
    </w:p>
    <w:p w14:paraId="24ADA475" w14:textId="77777777" w:rsidR="00BC3F07" w:rsidRPr="009B3053" w:rsidRDefault="00000000" w:rsidP="009B3053">
      <w:pPr>
        <w:pStyle w:val="Heading2"/>
        <w:ind w:left="-624" w:right="-624"/>
        <w:rPr>
          <w:sz w:val="24"/>
          <w:szCs w:val="24"/>
        </w:rPr>
      </w:pPr>
      <w:r w:rsidRPr="009B3053">
        <w:rPr>
          <w:sz w:val="24"/>
          <w:szCs w:val="24"/>
        </w:rPr>
        <w:t>Applications</w:t>
      </w:r>
    </w:p>
    <w:p w14:paraId="348AEBDB" w14:textId="77777777" w:rsidR="00BC3F07" w:rsidRPr="009B3053" w:rsidRDefault="00000000" w:rsidP="009B3053">
      <w:pPr>
        <w:ind w:left="-624" w:right="-624"/>
      </w:pPr>
      <w:r w:rsidRPr="009B3053">
        <w:t>- Healthcare (X-ray classification)</w:t>
      </w:r>
      <w:r w:rsidRPr="009B3053">
        <w:br/>
        <w:t>- Agriculture (Plant disease detection)</w:t>
      </w:r>
      <w:r w:rsidRPr="009B3053">
        <w:br/>
        <w:t>- Security (Facial recognition)</w:t>
      </w:r>
      <w:r w:rsidRPr="009B3053">
        <w:br/>
        <w:t>- E-commerce (Product categorization)</w:t>
      </w:r>
    </w:p>
    <w:p w14:paraId="5086F1BF" w14:textId="77777777" w:rsidR="00BC3F07" w:rsidRPr="009B3053" w:rsidRDefault="00000000" w:rsidP="009B3053">
      <w:pPr>
        <w:pStyle w:val="Heading2"/>
        <w:ind w:left="-624" w:right="-624"/>
        <w:rPr>
          <w:sz w:val="24"/>
          <w:szCs w:val="24"/>
        </w:rPr>
      </w:pPr>
      <w:r w:rsidRPr="009B3053">
        <w:rPr>
          <w:sz w:val="24"/>
          <w:szCs w:val="24"/>
        </w:rPr>
        <w:t>Future Scope</w:t>
      </w:r>
    </w:p>
    <w:p w14:paraId="467EF779" w14:textId="012C5A24" w:rsidR="009B3053" w:rsidRPr="009B3053" w:rsidRDefault="00000000" w:rsidP="009B3053">
      <w:pPr>
        <w:ind w:left="-624" w:right="-624"/>
      </w:pPr>
      <w:r w:rsidRPr="009B3053">
        <w:t>- Integration with mobile apps or IoT devices</w:t>
      </w:r>
      <w:r w:rsidRPr="009B3053">
        <w:br/>
        <w:t>- Transfer learning for improved accuracy with limited data</w:t>
      </w:r>
      <w:r w:rsidRPr="009B3053">
        <w:br/>
        <w:t>- Real-time deployment using Flask or Django web servers</w:t>
      </w:r>
    </w:p>
    <w:sectPr w:rsidR="009B3053" w:rsidRPr="009B30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5616503">
    <w:abstractNumId w:val="8"/>
  </w:num>
  <w:num w:numId="2" w16cid:durableId="1929994370">
    <w:abstractNumId w:val="6"/>
  </w:num>
  <w:num w:numId="3" w16cid:durableId="6518703">
    <w:abstractNumId w:val="5"/>
  </w:num>
  <w:num w:numId="4" w16cid:durableId="1039433706">
    <w:abstractNumId w:val="4"/>
  </w:num>
  <w:num w:numId="5" w16cid:durableId="92939847">
    <w:abstractNumId w:val="7"/>
  </w:num>
  <w:num w:numId="6" w16cid:durableId="1325357565">
    <w:abstractNumId w:val="3"/>
  </w:num>
  <w:num w:numId="7" w16cid:durableId="1165705393">
    <w:abstractNumId w:val="2"/>
  </w:num>
  <w:num w:numId="8" w16cid:durableId="791024352">
    <w:abstractNumId w:val="1"/>
  </w:num>
  <w:num w:numId="9" w16cid:durableId="105807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3380"/>
    <w:rsid w:val="009B3053"/>
    <w:rsid w:val="00AA1D8D"/>
    <w:rsid w:val="00B47730"/>
    <w:rsid w:val="00BC3F0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EB8138"/>
  <w14:defaultImageDpi w14:val="300"/>
  <w15:docId w15:val="{56E5B6A5-6B5E-4738-A336-B70BCA65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Yash Banjare</cp:lastModifiedBy>
  <cp:revision>2</cp:revision>
  <dcterms:created xsi:type="dcterms:W3CDTF">2013-12-23T23:15:00Z</dcterms:created>
  <dcterms:modified xsi:type="dcterms:W3CDTF">2025-06-05T10:38:00Z</dcterms:modified>
  <cp:category/>
</cp:coreProperties>
</file>